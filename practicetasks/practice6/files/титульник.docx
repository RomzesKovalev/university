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60" w:lineRule="exact" w:before="0" w:after="134"/>
        <w:ind w:left="1728" w:right="172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Аккредитованное образовательное частное учреждение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высшего образования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«Московский финансово-юридический университет МФЮА»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890"/>
        <w:gridCol w:w="4890"/>
      </w:tblGrid>
      <w:tr>
        <w:trPr>
          <w:trHeight w:hRule="exact" w:val="352"/>
        </w:trPr>
        <w:tc>
          <w:tcPr>
            <w:tcW w:type="dxa" w:w="15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2" w:after="0"/>
              <w:ind w:left="8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Кафедра</w:t>
            </w:r>
          </w:p>
        </w:tc>
        <w:tc>
          <w:tcPr>
            <w:tcW w:type="dxa" w:w="8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Журналистики, рекламы и PR </w:t>
            </w:r>
          </w:p>
        </w:tc>
      </w:tr>
      <w:tr>
        <w:trPr>
          <w:trHeight w:hRule="exact" w:val="528"/>
        </w:trPr>
        <w:tc>
          <w:tcPr>
            <w:tcW w:type="dxa" w:w="1500"/>
            <w:tcBorders>
              <w:top w:sz="4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0"/>
            <w:tcBorders>
              <w:top w:sz="4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0" w:val="left"/>
              </w:tabs>
              <w:autoSpaceDE w:val="0"/>
              <w:widowControl/>
              <w:spacing w:line="270" w:lineRule="exact" w:before="0" w:after="0"/>
              <w:ind w:left="2926" w:right="1296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(наименование кафедры)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У Т В Е Р Ж Д А Ю </w:t>
            </w:r>
          </w:p>
        </w:tc>
      </w:tr>
    </w:tbl>
    <w:p>
      <w:pPr>
        <w:autoSpaceDN w:val="0"/>
        <w:tabs>
          <w:tab w:pos="5912" w:val="left"/>
          <w:tab w:pos="6174" w:val="left"/>
        </w:tabs>
        <w:autoSpaceDE w:val="0"/>
        <w:widowControl/>
        <w:spacing w:line="256" w:lineRule="exact" w:before="270" w:after="0"/>
        <w:ind w:left="496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Заведующий кафедрой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Журналистики, рекламы и PR </w:t>
      </w:r>
      <w:r>
        <w:br/>
      </w:r>
      <w:r>
        <w:tab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(наименование кафедры) </w:t>
      </w:r>
    </w:p>
    <w:p>
      <w:pPr>
        <w:autoSpaceDN w:val="0"/>
        <w:autoSpaceDE w:val="0"/>
        <w:widowControl/>
        <w:spacing w:line="262" w:lineRule="exact" w:before="246" w:after="154"/>
        <w:ind w:left="5760" w:right="72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К.п.н., доктор философских наук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(ученая степень, ученое звание)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630"/>
        <w:gridCol w:w="1630"/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57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6" w:after="0"/>
              <w:ind w:left="0" w:right="704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(подпись) </w:t>
            </w:r>
          </w:p>
        </w:tc>
        <w:tc>
          <w:tcPr>
            <w:tcW w:type="dxa" w:w="6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А.В. Овруцкий </w:t>
            </w:r>
          </w:p>
        </w:tc>
      </w:tr>
      <w:tr>
        <w:trPr>
          <w:trHeight w:hRule="exact" w:val="352"/>
        </w:trPr>
        <w:tc>
          <w:tcPr>
            <w:tcW w:type="dxa" w:w="4890"/>
            <w:gridSpan w:val="3"/>
            <w:vMerge/>
            <w:tcBorders/>
          </w:tcPr>
          <w:p/>
        </w:tc>
        <w:tc>
          <w:tcPr>
            <w:tcW w:type="dxa" w:w="69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мая </w:t>
            </w:r>
          </w:p>
        </w:tc>
        <w:tc>
          <w:tcPr>
            <w:tcW w:type="dxa" w:w="220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(И.О. Фамилия) </w:t>
            </w:r>
          </w:p>
        </w:tc>
      </w:tr>
      <w:tr>
        <w:trPr>
          <w:trHeight w:hRule="exact" w:val="416"/>
        </w:trPr>
        <w:tc>
          <w:tcPr>
            <w:tcW w:type="dxa" w:w="43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0" w:right="1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« </w:t>
            </w:r>
          </w:p>
        </w:tc>
        <w:tc>
          <w:tcPr>
            <w:tcW w:type="dxa" w:w="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9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1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» </w:t>
            </w:r>
          </w:p>
        </w:tc>
        <w:tc>
          <w:tcPr>
            <w:tcW w:type="dxa" w:w="163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0" w:right="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96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24  г. </w:t>
            </w:r>
          </w:p>
        </w:tc>
      </w:tr>
      <w:tr>
        <w:trPr>
          <w:trHeight w:hRule="exact" w:val="770"/>
        </w:trPr>
        <w:tc>
          <w:tcPr>
            <w:tcW w:type="dxa" w:w="5786"/>
            <w:gridSpan w:val="3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2160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О Т Ч Е Т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О ПРОХОЖДЕНИИ ПРАКТИКИ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Производственная </w:t>
            </w:r>
          </w:p>
        </w:tc>
        <w:tc>
          <w:tcPr>
            <w:tcW w:type="dxa" w:w="69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8" w:after="0"/>
        <w:ind w:left="0" w:right="2748" w:firstLine="0"/>
        <w:jc w:val="righ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>(вид практики: учебная / производственная)</w:t>
      </w:r>
    </w:p>
    <w:p>
      <w:pPr>
        <w:autoSpaceDN w:val="0"/>
        <w:autoSpaceDE w:val="0"/>
        <w:widowControl/>
        <w:spacing w:line="274" w:lineRule="exact" w:before="232" w:after="154"/>
        <w:ind w:left="4176" w:right="403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Преддипломная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(тип практики)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30"/>
        <w:gridCol w:w="1630"/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15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Обучающийся </w:t>
            </w:r>
          </w:p>
        </w:tc>
        <w:tc>
          <w:tcPr>
            <w:tcW w:type="dxa" w:w="8120"/>
            <w:gridSpan w:val="5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0" w:right="2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Реклама и связи с общественностью </w:t>
            </w:r>
          </w:p>
        </w:tc>
      </w:tr>
      <w:tr>
        <w:trPr>
          <w:trHeight w:hRule="exact" w:val="768"/>
        </w:trPr>
        <w:tc>
          <w:tcPr>
            <w:tcW w:type="dxa" w:w="15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9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12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0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02РЕд40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6992"/>
            <w:gridSpan w:val="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  <w:tab w:pos="5086" w:val="left"/>
              </w:tabs>
              <w:autoSpaceDE w:val="0"/>
              <w:widowControl/>
              <w:spacing w:line="254" w:lineRule="exact" w:before="16" w:after="0"/>
              <w:ind w:left="320" w:right="432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(название направления подготовки / специальности)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«08» апреля 2024г.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А.А. Липовцев </w:t>
            </w:r>
          </w:p>
        </w:tc>
      </w:tr>
      <w:tr>
        <w:trPr>
          <w:trHeight w:hRule="exact" w:val="368"/>
        </w:trPr>
        <w:tc>
          <w:tcPr>
            <w:tcW w:type="dxa" w:w="15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2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(курс)</w:t>
            </w:r>
          </w:p>
        </w:tc>
        <w:tc>
          <w:tcPr>
            <w:tcW w:type="dxa" w:w="140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6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(группа)</w:t>
            </w:r>
          </w:p>
        </w:tc>
        <w:tc>
          <w:tcPr>
            <w:tcW w:type="dxa" w:w="21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888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(дата)</w:t>
            </w:r>
          </w:p>
        </w:tc>
        <w:tc>
          <w:tcPr>
            <w:tcW w:type="dxa" w:w="2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51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(подпись)</w:t>
            </w:r>
          </w:p>
        </w:tc>
        <w:tc>
          <w:tcPr>
            <w:tcW w:type="dxa" w:w="25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556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(И.О. Фамилия)</w:t>
            </w:r>
          </w:p>
        </w:tc>
      </w:tr>
      <w:tr>
        <w:trPr>
          <w:trHeight w:hRule="exact" w:val="402"/>
        </w:trPr>
        <w:tc>
          <w:tcPr>
            <w:tcW w:type="dxa" w:w="5060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2" w:after="0"/>
              <w:ind w:left="2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Руководитель практики от МФЮА</w:t>
            </w:r>
          </w:p>
        </w:tc>
        <w:tc>
          <w:tcPr>
            <w:tcW w:type="dxa" w:w="458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2" w:after="0"/>
              <w:ind w:left="10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Заведующий кафедрой </w:t>
            </w:r>
          </w:p>
        </w:tc>
      </w:tr>
      <w:tr>
        <w:trPr>
          <w:trHeight w:hRule="exact" w:val="748"/>
        </w:trPr>
        <w:tc>
          <w:tcPr>
            <w:tcW w:type="dxa" w:w="5060"/>
            <w:gridSpan w:val="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8" w:after="0"/>
              <w:ind w:left="0" w:right="5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Журналистика, реклама и PR </w:t>
            </w:r>
          </w:p>
        </w:tc>
        <w:tc>
          <w:tcPr>
            <w:tcW w:type="dxa" w:w="4580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2" w:val="left"/>
                <w:tab w:pos="2918" w:val="left"/>
              </w:tabs>
              <w:autoSpaceDE w:val="0"/>
              <w:widowControl/>
              <w:spacing w:line="254" w:lineRule="exact" w:before="0" w:after="0"/>
              <w:ind w:left="1546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(должность)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К.п.н., доктор философских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1906" w:h="16838"/>
          <w:pgMar w:top="570" w:right="686" w:bottom="6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0" w:right="1382" w:firstLine="0"/>
        <w:jc w:val="righ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>(наименование кафедры)</w:t>
      </w:r>
    </w:p>
    <w:p>
      <w:pPr>
        <w:sectPr>
          <w:type w:val="continuous"/>
          <w:pgSz w:w="11906" w:h="16838"/>
          <w:pgMar w:top="570" w:right="686" w:bottom="636" w:left="1440" w:header="720" w:footer="720" w:gutter="0"/>
          <w:cols w:num="2" w:equalWidth="0">
            <w:col w:w="5806" w:space="0"/>
            <w:col w:w="3974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226"/>
        <w:ind w:left="1296" w:right="288" w:firstLine="0"/>
        <w:jc w:val="center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(ученая степень, ученое </w:t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>звание)</w:t>
      </w:r>
    </w:p>
    <w:p>
      <w:pPr>
        <w:sectPr>
          <w:type w:val="nextColumn"/>
          <w:pgSz w:w="11906" w:h="16838"/>
          <w:pgMar w:top="570" w:right="686" w:bottom="636" w:left="1440" w:header="720" w:footer="720" w:gutter="0"/>
          <w:cols w:num="2" w:equalWidth="0">
            <w:col w:w="5806" w:space="0"/>
            <w:col w:w="39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445"/>
        <w:gridCol w:w="2445"/>
        <w:gridCol w:w="2445"/>
        <w:gridCol w:w="2445"/>
      </w:tblGrid>
      <w:tr>
        <w:trPr>
          <w:trHeight w:hRule="exact" w:val="292"/>
        </w:trPr>
        <w:tc>
          <w:tcPr>
            <w:tcW w:type="dxa" w:w="24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« 21 » мая 2024г. </w:t>
            </w:r>
          </w:p>
        </w:tc>
        <w:tc>
          <w:tcPr>
            <w:tcW w:type="dxa" w:w="192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4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А.В. Овруцкий </w:t>
            </w:r>
          </w:p>
        </w:tc>
      </w:tr>
      <w:tr>
        <w:trPr>
          <w:trHeight w:hRule="exact" w:val="246"/>
        </w:trPr>
        <w:tc>
          <w:tcPr>
            <w:tcW w:type="dxa" w:w="24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(оценка прописью) </w:t>
            </w:r>
          </w:p>
        </w:tc>
        <w:tc>
          <w:tcPr>
            <w:tcW w:type="dxa" w:w="241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646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(дата)</w:t>
            </w:r>
          </w:p>
        </w:tc>
        <w:tc>
          <w:tcPr>
            <w:tcW w:type="dxa" w:w="19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22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(подпись) </w:t>
            </w:r>
          </w:p>
        </w:tc>
        <w:tc>
          <w:tcPr>
            <w:tcW w:type="dxa" w:w="28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466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(И.О. Фамилия)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4"/>
        <w:ind w:left="0" w:right="0"/>
      </w:pPr>
    </w:p>
    <w:p>
      <w:pPr>
        <w:sectPr>
          <w:type w:val="continuous"/>
          <w:pgSz w:w="11906" w:h="16838"/>
          <w:pgMar w:top="570" w:right="686" w:bottom="6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4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Руководитель практики от профильной организации</w:t>
      </w:r>
    </w:p>
    <w:p>
      <w:pPr>
        <w:sectPr>
          <w:type w:val="continuous"/>
          <w:pgSz w:w="11906" w:h="16838"/>
          <w:pgMar w:top="570" w:right="686" w:bottom="636" w:left="1440" w:header="720" w:footer="720" w:gutter="0"/>
          <w:cols w:num="2" w:equalWidth="0">
            <w:col w:w="5928" w:space="0"/>
            <w:col w:w="3852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42" w:after="226"/>
        <w:ind w:left="432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Руководитель отдела привлечения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контингента, молодёжной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политики и спорта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>(должность)</w:t>
      </w:r>
    </w:p>
    <w:p>
      <w:pPr>
        <w:sectPr>
          <w:type w:val="nextColumn"/>
          <w:pgSz w:w="11906" w:h="16838"/>
          <w:pgMar w:top="570" w:right="686" w:bottom="636" w:left="1440" w:header="720" w:footer="720" w:gutter="0"/>
          <w:cols w:num="2" w:equalWidth="0">
            <w:col w:w="5928" w:space="0"/>
            <w:col w:w="3852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46" w:after="166"/>
        <w:ind w:left="1440" w:right="129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АОЧУ ВО «Московский финансово-юридический университет МФЮА» </w:t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>(название профильной организации)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956"/>
        <w:gridCol w:w="1956"/>
        <w:gridCol w:w="1956"/>
        <w:gridCol w:w="1956"/>
        <w:gridCol w:w="1956"/>
      </w:tblGrid>
      <w:tr>
        <w:trPr>
          <w:trHeight w:hRule="exact" w:val="354"/>
        </w:trPr>
        <w:tc>
          <w:tcPr>
            <w:tcW w:type="dxa" w:w="24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0" w:right="1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«21» мая 2023 г. </w:t>
            </w:r>
          </w:p>
        </w:tc>
        <w:tc>
          <w:tcPr>
            <w:tcW w:type="dxa" w:w="192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А.Ю. Коновалова </w:t>
            </w:r>
          </w:p>
        </w:tc>
      </w:tr>
      <w:tr>
        <w:trPr>
          <w:trHeight w:hRule="exact" w:val="594"/>
        </w:trPr>
        <w:tc>
          <w:tcPr>
            <w:tcW w:type="dxa" w:w="24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(ученая степень, звание)</w:t>
            </w:r>
          </w:p>
        </w:tc>
        <w:tc>
          <w:tcPr>
            <w:tcW w:type="dxa" w:w="241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646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(дата)</w:t>
            </w:r>
          </w:p>
        </w:tc>
        <w:tc>
          <w:tcPr>
            <w:tcW w:type="dxa" w:w="19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274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(подпись)</w:t>
            </w:r>
          </w:p>
        </w:tc>
        <w:tc>
          <w:tcPr>
            <w:tcW w:type="dxa" w:w="48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М.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П. </w:t>
            </w:r>
          </w:p>
        </w:tc>
        <w:tc>
          <w:tcPr>
            <w:tcW w:type="dxa" w:w="241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>(И.О. Фамилия)</w:t>
            </w:r>
          </w:p>
        </w:tc>
      </w:tr>
    </w:tbl>
    <w:p>
      <w:pPr>
        <w:autoSpaceDN w:val="0"/>
        <w:autoSpaceDE w:val="0"/>
        <w:widowControl/>
        <w:spacing w:line="332" w:lineRule="exact" w:before="174" w:after="0"/>
        <w:ind w:left="0" w:right="396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МОСКВА 2024 </w:t>
      </w:r>
    </w:p>
    <w:p>
      <w:pPr>
        <w:sectPr>
          <w:type w:val="continuous"/>
          <w:pgSz w:w="11906" w:h="16838"/>
          <w:pgMar w:top="570" w:right="686" w:bottom="636" w:left="14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